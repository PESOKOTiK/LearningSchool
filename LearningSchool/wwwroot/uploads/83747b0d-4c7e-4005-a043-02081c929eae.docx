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Scripts for Online Learning School Application</w:t>
      </w:r>
    </w:p>
    <w:p>
      <w:pPr>
        <w:pStyle w:val="Heading2"/>
      </w:pPr>
      <w:r>
        <w:t>1. Insert a New Course</w:t>
      </w:r>
    </w:p>
    <w:p>
      <w:r>
        <w:t>This query adds a new course to the Courses table, assuming the Teacher and Category already exist.</w:t>
      </w:r>
    </w:p>
    <w:p>
      <w:r>
        <w:rPr>
          <w:rFonts w:ascii="Courier New" w:hAnsi="Courier New"/>
          <w:sz w:val="20"/>
        </w:rPr>
        <w:t>INSERT INTO Courses (Title, Description, Level, Language, TeacherID, CategoryID)</w:t>
        <w:br/>
        <w:t>VALUES ('Introduction to Python', 'Learn the basics of Python programming.', 'Beginner', 'English', 2, 1);</w:t>
      </w:r>
    </w:p>
    <w:p>
      <w:pPr>
        <w:pStyle w:val="Heading2"/>
      </w:pPr>
      <w:r>
        <w:t>2. Add New Module to a Course</w:t>
      </w:r>
    </w:p>
    <w:p>
      <w:r>
        <w:t>This query inserts a new module linked to a specific course.</w:t>
      </w:r>
    </w:p>
    <w:p>
      <w:r>
        <w:rPr>
          <w:rFonts w:ascii="Courier New" w:hAnsi="Courier New"/>
          <w:sz w:val="20"/>
        </w:rPr>
        <w:t>INSERT INTO Modules (CourseID, Title, Description)</w:t>
        <w:br/>
        <w:t>VALUES (1, 'Getting Started with Python', 'Covers syntax, variables, and basic I/O');</w:t>
      </w:r>
    </w:p>
    <w:p>
      <w:pPr>
        <w:pStyle w:val="Heading2"/>
      </w:pPr>
      <w:r>
        <w:t>3. Add a Lesson to a Module</w:t>
      </w:r>
    </w:p>
    <w:p>
      <w:r>
        <w:t>This script adds a new lesson associated with a specific module.</w:t>
      </w:r>
    </w:p>
    <w:p>
      <w:r>
        <w:rPr>
          <w:rFonts w:ascii="Courier New" w:hAnsi="Courier New"/>
          <w:sz w:val="20"/>
        </w:rPr>
        <w:t>INSERT INTO Lessons (ModuleID, Title, ContentURL)</w:t>
        <w:br/>
        <w:t>VALUES (1, 'Python Variables and Data Types', 'https://example.com/lessons/python-variables');</w:t>
      </w:r>
    </w:p>
    <w:p>
      <w:pPr>
        <w:pStyle w:val="Heading2"/>
      </w:pPr>
      <w:r>
        <w:t>4. Create an Assignment for a Lesson</w:t>
      </w:r>
    </w:p>
    <w:p>
      <w:r>
        <w:t>This inserts an assignment tied to a specific lesson.</w:t>
      </w:r>
    </w:p>
    <w:p>
      <w:r>
        <w:rPr>
          <w:rFonts w:ascii="Courier New" w:hAnsi="Courier New"/>
          <w:sz w:val="20"/>
        </w:rPr>
        <w:t>INSERT INTO Assignments (LessonID, Title, Description, DueDate)</w:t>
        <w:br/>
        <w:t>VALUES (1, 'Variables Practice', 'Write a Python script to practice variable declarations.', '2025-05-01 23:59:00');</w:t>
      </w:r>
    </w:p>
    <w:p>
      <w:pPr>
        <w:pStyle w:val="Heading2"/>
      </w:pPr>
      <w:r>
        <w:t>5. Enroll a Student in a Course</w:t>
      </w:r>
    </w:p>
    <w:p>
      <w:r>
        <w:t>This query enrolls a student into a course.</w:t>
      </w:r>
    </w:p>
    <w:p>
      <w:r>
        <w:rPr>
          <w:rFonts w:ascii="Courier New" w:hAnsi="Courier New"/>
          <w:sz w:val="20"/>
        </w:rPr>
        <w:t>INSERT INTO Enrollments (StudentID, CourseID, EnrollmentDate, Status)</w:t>
        <w:br/>
        <w:t>VALUES (3, 1, CURDATE(), 'Active');</w:t>
      </w:r>
    </w:p>
    <w:p>
      <w:pPr>
        <w:pStyle w:val="Heading2"/>
      </w:pPr>
      <w:r>
        <w:t>6. Submit Assignment by Student</w:t>
      </w:r>
    </w:p>
    <w:p>
      <w:r>
        <w:t>This query records a submission of an assignment by a student.</w:t>
      </w:r>
    </w:p>
    <w:p>
      <w:r>
        <w:rPr>
          <w:rFonts w:ascii="Courier New" w:hAnsi="Courier New"/>
          <w:sz w:val="20"/>
        </w:rPr>
        <w:t>INSERT INTO Submissions (AssignmentID, StudentID, FileURL, SubmittedAt, Grade)</w:t>
        <w:br/>
        <w:t>VALUES (1, 3, 'https://example.com/submissions/student3-assignment1.zip', NOW(), NULL);</w:t>
      </w:r>
    </w:p>
    <w:p>
      <w:pPr>
        <w:pStyle w:val="Heading2"/>
      </w:pPr>
      <w:r>
        <w:t>7. Add Payment Record</w:t>
      </w:r>
    </w:p>
    <w:p>
      <w:r>
        <w:t>This adds a payment record for a course.</w:t>
      </w:r>
    </w:p>
    <w:p>
      <w:r>
        <w:rPr>
          <w:rFonts w:ascii="Courier New" w:hAnsi="Courier New"/>
          <w:sz w:val="20"/>
        </w:rPr>
        <w:t>INSERT INTO Payments (StudentID, CourseID, Amount, PaidAt, Status)</w:t>
        <w:br/>
        <w:t>VALUES (3, 1, 49.99, NOW(), 'Paid');</w:t>
      </w:r>
    </w:p>
    <w:p>
      <w:pPr>
        <w:pStyle w:val="Heading2"/>
      </w:pPr>
      <w:r>
        <w:t>8. Add Feedback for a Course</w:t>
      </w:r>
    </w:p>
    <w:p>
      <w:r>
        <w:t>This query allows a student to leave feedback on a course.</w:t>
      </w:r>
    </w:p>
    <w:p>
      <w:r>
        <w:rPr>
          <w:rFonts w:ascii="Courier New" w:hAnsi="Courier New"/>
          <w:sz w:val="20"/>
        </w:rPr>
        <w:t>INSERT INTO Feedback (StudentID, CourseID, Rating, Comment, CreatedAt)</w:t>
        <w:br/>
        <w:t>VALUES (3, 1, 5, 'Great course, very informative!', NOW());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